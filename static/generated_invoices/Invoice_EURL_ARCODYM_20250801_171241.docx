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INVOICE</w:t>
      </w:r>
    </w:p>
    <w:p>
      <w:r>
        <w:rPr>
          <w:b/>
        </w:rPr>
        <w:t>Your Company Name</w:t>
        <w:br/>
      </w:r>
      <w:r>
        <w:t>123 Business Street</w:t>
        <w:br/>
      </w:r>
      <w:r>
        <w:t>City, State ZIP Code</w:t>
        <w:br/>
      </w:r>
      <w:r>
        <w:t>Phone: (123) 456-7890</w:t>
        <w:br/>
      </w:r>
      <w:r>
        <w:t>Email: contact@yourcompany.com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Invoice Number</w:t>
            </w:r>
          </w:p>
        </w:tc>
        <w:tc>
          <w:tcPr>
            <w:tcW w:type="dxa" w:w="5760"/>
          </w:tcPr>
          <w:p>
            <w:r>
              <w:t>152-2025</w:t>
            </w:r>
          </w:p>
        </w:tc>
      </w:tr>
      <w:tr>
        <w:tc>
          <w:tcPr>
            <w:tcW w:type="dxa" w:w="2880"/>
          </w:tcPr>
          <w:p>
            <w:r>
              <w:t>Invoice Date</w:t>
            </w:r>
          </w:p>
        </w:tc>
        <w:tc>
          <w:tcPr>
            <w:tcW w:type="dxa" w:w="576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Due Date</w:t>
            </w:r>
          </w:p>
        </w:tc>
        <w:tc>
          <w:tcPr>
            <w:tcW w:type="dxa" w:w="5760"/>
          </w:tcPr>
          <w:p>
            <w:r>
              <w:t>2025-08-31</w:t>
            </w:r>
          </w:p>
        </w:tc>
      </w:tr>
      <w:tr>
        <w:tc>
          <w:tcPr>
            <w:tcW w:type="dxa" w:w="2880"/>
          </w:tcPr>
          <w:p>
            <w:r>
              <w:t>Client</w:t>
            </w:r>
          </w:p>
        </w:tc>
        <w:tc>
          <w:tcPr>
            <w:tcW w:type="dxa" w:w="5760"/>
          </w:tcPr>
          <w:p>
            <w:r>
              <w:t>EURL ARCODYM</w:t>
              <w:br/>
              <w:t>HAOUCHE SEBIATTE ZONE ROUIBA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0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CLIM MSTAG11B-12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$60064.03</w:t>
            </w:r>
          </w:p>
        </w:tc>
        <w:tc>
          <w:tcPr>
            <w:tcW w:type="dxa" w:w="2160"/>
          </w:tcPr>
          <w:p>
            <w:r>
              <w:t>$60064.03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0"/>
        <w:gridCol w:w="2880"/>
      </w:tblGrid>
      <w:tr>
        <w:tc>
          <w:tcPr>
            <w:tcW w:type="dxa" w:w="4320"/>
          </w:tcPr>
          <w:p>
            <w:r>
              <w:t>Subtotal</w:t>
            </w:r>
          </w:p>
        </w:tc>
        <w:tc>
          <w:tcPr>
            <w:tcW w:type="dxa" w:w="4320"/>
          </w:tcPr>
          <w:p>
            <w:r>
              <w:t>$60064.03</w:t>
            </w:r>
          </w:p>
        </w:tc>
      </w:tr>
      <w:tr>
        <w:tc>
          <w:tcPr>
            <w:tcW w:type="dxa" w:w="4320"/>
          </w:tcPr>
          <w:p>
            <w:r>
              <w:t>Tax (19.0%)</w:t>
            </w:r>
          </w:p>
        </w:tc>
        <w:tc>
          <w:tcPr>
            <w:tcW w:type="dxa" w:w="4320"/>
          </w:tcPr>
          <w:p>
            <w:r>
              <w:t>$11412.17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$71476.20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rPr>
          <w:b/>
        </w:rPr>
        <w:br/>
        <w:t xml:space="preserve">Payment Terms: </w:t>
      </w:r>
    </w:p>
    <w:p>
      <w:r>
        <w:t>Payment is due within 30 days. Please make checks payable to Your Company Name.</w:t>
      </w:r>
    </w:p>
    <w:p>
      <w:r>
        <w:rPr>
          <w:i/>
        </w:rPr>
        <w:br/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
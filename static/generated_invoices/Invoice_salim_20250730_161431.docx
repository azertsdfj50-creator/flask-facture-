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INVOICE</w:t>
      </w:r>
    </w:p>
    <w:p>
      <w:r>
        <w:rPr>
          <w:b/>
        </w:rPr>
        <w:t>Your Company Name</w:t>
        <w:br/>
      </w:r>
      <w:r>
        <w:t>123 Business Street</w:t>
        <w:br/>
      </w:r>
      <w:r>
        <w:t>City, State ZIP Code</w:t>
        <w:br/>
      </w:r>
      <w:r>
        <w:t>Phone: (123) 456-7890</w:t>
        <w:br/>
      </w:r>
      <w:r>
        <w:t>Email: contact@yourcompany.com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Invoice Number</w:t>
            </w:r>
          </w:p>
        </w:tc>
        <w:tc>
          <w:tcPr>
            <w:tcW w:type="dxa" w:w="5760"/>
          </w:tcPr>
          <w:p>
            <w:r>
              <w:t>INV-002</w:t>
            </w:r>
          </w:p>
        </w:tc>
      </w:tr>
      <w:tr>
        <w:tc>
          <w:tcPr>
            <w:tcW w:type="dxa" w:w="2880"/>
          </w:tcPr>
          <w:p>
            <w:r>
              <w:t>Invoice Date</w:t>
            </w:r>
          </w:p>
        </w:tc>
        <w:tc>
          <w:tcPr>
            <w:tcW w:type="dxa" w:w="5760"/>
          </w:tcPr>
          <w:p>
            <w:r>
              <w:t>2025-07-30</w:t>
            </w:r>
          </w:p>
        </w:tc>
      </w:tr>
      <w:tr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5760"/>
          </w:tcPr>
          <w:p>
            <w:r>
              <w:t>2025-08-29</w:t>
            </w:r>
          </w:p>
        </w:tc>
      </w:tr>
      <w:tr>
        <w:tc>
          <w:tcPr>
            <w:tcW w:type="dxa" w:w="2880"/>
          </w:tcPr>
          <w:p>
            <w:r>
              <w:t>Client</w:t>
            </w:r>
          </w:p>
        </w:tc>
        <w:tc>
          <w:tcPr>
            <w:tcW w:type="dxa" w:w="5760"/>
          </w:tcPr>
          <w:p>
            <w:r>
              <w:t>salim</w:t>
              <w:br/>
              <w:t>el achour alger algérie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azert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$2000.00</w:t>
            </w:r>
          </w:p>
        </w:tc>
        <w:tc>
          <w:tcPr>
            <w:tcW w:type="dxa" w:w="2160"/>
          </w:tcPr>
          <w:p>
            <w:r>
              <w:t>$6000.00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Subtotal</w:t>
            </w:r>
          </w:p>
        </w:tc>
        <w:tc>
          <w:tcPr>
            <w:tcW w:type="dxa" w:w="4320"/>
          </w:tcPr>
          <w:p>
            <w:r>
              <w:t>$6000.00</w:t>
            </w:r>
          </w:p>
        </w:tc>
      </w:tr>
      <w:tr>
        <w:tc>
          <w:tcPr>
            <w:tcW w:type="dxa" w:w="4320"/>
          </w:tcPr>
          <w:p>
            <w:r>
              <w:t>Tax (10.0%)</w:t>
            </w:r>
          </w:p>
        </w:tc>
        <w:tc>
          <w:tcPr>
            <w:tcW w:type="dxa" w:w="4320"/>
          </w:tcPr>
          <w:p>
            <w:r>
              <w:t>$600.00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$6600.00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rPr>
          <w:b/>
        </w:rPr>
        <w:br/>
        <w:t xml:space="preserve">Payment Terms: </w:t>
      </w:r>
    </w:p>
    <w:p>
      <w:r>
        <w:t>Payment is due within 30 days. Please make checks payable to Your Company Name.</w:t>
      </w:r>
    </w:p>
    <w:p>
      <w:r>
        <w:rPr>
          <w:i/>
        </w:rP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